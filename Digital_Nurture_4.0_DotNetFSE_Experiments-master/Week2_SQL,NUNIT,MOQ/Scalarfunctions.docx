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81C0E">
      <w:pPr>
        <w:jc w:val="center"/>
        <w:rPr>
          <w:rFonts w:hint="default"/>
          <w:sz w:val="56"/>
          <w:szCs w:val="56"/>
          <w:lang w:val="en-US"/>
        </w:rPr>
      </w:pPr>
      <w:bookmarkStart w:id="0" w:name="_GoBack"/>
      <w:bookmarkEnd w:id="0"/>
      <w:r>
        <w:rPr>
          <w:rFonts w:hint="default"/>
          <w:sz w:val="56"/>
          <w:szCs w:val="56"/>
          <w:lang w:val="en-US"/>
        </w:rPr>
        <w:t>Functions</w:t>
      </w:r>
    </w:p>
    <w:p w14:paraId="561FA0CB">
      <w:pPr>
        <w:jc w:val="both"/>
        <w:rPr>
          <w:rFonts w:hint="default"/>
          <w:sz w:val="56"/>
          <w:szCs w:val="56"/>
          <w:lang w:val="en-US"/>
        </w:rPr>
      </w:pPr>
    </w:p>
    <w:p w14:paraId="1FC62FEC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Exercise-1 : Create a scalar function :</w:t>
      </w:r>
    </w:p>
    <w:p w14:paraId="5AA56295">
      <w:pPr>
        <w:jc w:val="both"/>
        <w:rPr>
          <w:rFonts w:hint="default"/>
          <w:sz w:val="36"/>
          <w:szCs w:val="36"/>
          <w:lang w:val="en-US"/>
        </w:rPr>
      </w:pPr>
    </w:p>
    <w:p w14:paraId="34476F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fn_CalculateAnnualSalary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@MonthlySalary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 w14:paraId="1C990C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RETURNS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3A471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938BD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7320EE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RETURN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@MonthlySalary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0C5B5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7A474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9CBE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B7781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07E27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524E8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4542D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95018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MonthlySalary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43138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</w:p>
    <w:p w14:paraId="140D8E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467F1AE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199FD04">
      <w:pPr>
        <w:jc w:val="both"/>
        <w:rPr>
          <w:rFonts w:hint="default" w:ascii="Calibri" w:hAnsi="Calibri" w:eastAsia="Consolas" w:cs="Calibri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005AEE9D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66D46599">
      <w:pPr>
        <w:jc w:val="both"/>
      </w:pPr>
      <w:r>
        <w:drawing>
          <wp:inline distT="0" distB="0" distL="114300" distR="114300">
            <wp:extent cx="5267325" cy="3277870"/>
            <wp:effectExtent l="0" t="0" r="31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625D">
      <w:pPr>
        <w:jc w:val="both"/>
      </w:pPr>
    </w:p>
    <w:p w14:paraId="3CC4DC19">
      <w:pPr>
        <w:jc w:val="both"/>
      </w:pPr>
    </w:p>
    <w:p w14:paraId="59575E53">
      <w:pPr>
        <w:jc w:val="both"/>
      </w:pPr>
    </w:p>
    <w:p w14:paraId="274EEA94">
      <w:pPr>
        <w:jc w:val="both"/>
      </w:pPr>
    </w:p>
    <w:p w14:paraId="552D4274">
      <w:pPr>
        <w:jc w:val="both"/>
      </w:pPr>
    </w:p>
    <w:p w14:paraId="3CDCBA2B">
      <w:pPr>
        <w:jc w:val="both"/>
      </w:pPr>
    </w:p>
    <w:p w14:paraId="4E598046">
      <w:pPr>
        <w:jc w:val="both"/>
      </w:pPr>
    </w:p>
    <w:p w14:paraId="6C9A2386">
      <w:pPr>
        <w:jc w:val="both"/>
      </w:pPr>
    </w:p>
    <w:p w14:paraId="5B84A15A"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Exercise-2 : Return from a scalar function </w:t>
      </w:r>
    </w:p>
    <w:p w14:paraId="566A00A2">
      <w:pPr>
        <w:jc w:val="both"/>
        <w:rPr>
          <w:rFonts w:hint="default"/>
          <w:sz w:val="36"/>
          <w:szCs w:val="36"/>
          <w:lang w:val="en-US"/>
        </w:rPr>
      </w:pPr>
    </w:p>
    <w:p w14:paraId="6EF842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9954F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C4DB5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07CD9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MonthlySalary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70831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fn_CalculateAnnualSalary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AnnualSalary</w:t>
      </w:r>
    </w:p>
    <w:p w14:paraId="1C2DB7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3A1C5A5B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62B8C45">
      <w:p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593D3A9">
      <w:pPr>
        <w:jc w:val="both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31CA7D6D">
      <w:pPr>
        <w:jc w:val="both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Output:</w:t>
      </w:r>
    </w:p>
    <w:p w14:paraId="109F65B2">
      <w:pPr>
        <w:jc w:val="both"/>
        <w:rPr>
          <w:rFonts w:hint="default"/>
          <w:lang w:val="en-US"/>
        </w:rPr>
      </w:pPr>
    </w:p>
    <w:p w14:paraId="25075B32">
      <w:pPr>
        <w:jc w:val="both"/>
      </w:pPr>
      <w:r>
        <w:drawing>
          <wp:inline distT="0" distB="0" distL="114300" distR="114300">
            <wp:extent cx="5269865" cy="28473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35CC">
      <w:pPr>
        <w:jc w:val="both"/>
      </w:pPr>
    </w:p>
    <w:p w14:paraId="055E8BC1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1E113593"/>
    <w:rsid w:val="6C5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2025-06-27T18:17:00Z</dcterms:created>
  <dc:creator>DIPANJAN SAHA</dc:creator>
  <cp:lastModifiedBy>Jeevapriya R</cp:lastModifiedBy>
  <dcterms:modified xsi:type="dcterms:W3CDTF">2025-06-28T18:14:03Z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7BE39A1A88374D2AADCDEE1C1720E4B7_13</vt:lpwstr>
  </property>
</Properties>
</file>