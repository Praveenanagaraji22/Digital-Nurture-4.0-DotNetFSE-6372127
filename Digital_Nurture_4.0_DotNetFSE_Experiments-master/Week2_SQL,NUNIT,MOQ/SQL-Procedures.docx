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6EFA31">
      <w:pPr>
        <w:jc w:val="center"/>
        <w:rPr>
          <w:rFonts w:hint="default"/>
          <w:sz w:val="56"/>
          <w:szCs w:val="56"/>
          <w:lang w:val="en-US"/>
        </w:rPr>
      </w:pPr>
      <w:bookmarkStart w:id="0" w:name="_GoBack"/>
      <w:bookmarkEnd w:id="0"/>
      <w:r>
        <w:rPr>
          <w:rFonts w:hint="default"/>
          <w:sz w:val="56"/>
          <w:szCs w:val="56"/>
          <w:lang w:val="en-US"/>
        </w:rPr>
        <w:t>Procedures</w:t>
      </w:r>
    </w:p>
    <w:p w14:paraId="0AB46A28">
      <w:pPr>
        <w:jc w:val="both"/>
        <w:rPr>
          <w:rFonts w:hint="default"/>
          <w:sz w:val="40"/>
          <w:szCs w:val="40"/>
          <w:lang w:val="en-US"/>
        </w:rPr>
      </w:pPr>
    </w:p>
    <w:p w14:paraId="558ABE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3BF5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FE5EF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43317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EmployeeManagement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029E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533F2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departmentsTable</w:t>
      </w:r>
    </w:p>
    <w:p w14:paraId="367913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1FAAE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7DC8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D7DEE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4BFEE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D0D60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employeesTable</w:t>
      </w:r>
    </w:p>
    <w:p w14:paraId="749DA6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8566D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6BA72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5336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0EB9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F3638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780F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370E45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4087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38068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Departments (unchanged)</w:t>
      </w:r>
    </w:p>
    <w:p w14:paraId="437259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CFFCD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7400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AF7960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6F02E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F5D05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3F41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Insert Employees (Indian Names + More Data)</w:t>
      </w:r>
    </w:p>
    <w:p w14:paraId="4CF1B1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28EA50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E0A4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10E1E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12664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B58EE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'Rahul'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'Sharma'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'2022-01-10'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0A01C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'Priya'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'Agarwal'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6100.00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'2022-06-18'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42604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'Amit'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7300.00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'2022-02-01'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BE17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'Neha'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'Patel'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'2021-09-20'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D945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'Vikram'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7100.00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'2023-01-05'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1576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'Kavita'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'Rao'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'2023-02-14'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20A1D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'Anil'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6300.00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'2020-12-30'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4FC5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'Sneha'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'2024-03-12'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DB2C3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'Rohan'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'Gupta'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5800.00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'2024-04-10'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9D6AE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BB9B1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--creating a procedure</w:t>
      </w:r>
      <w:r>
        <w:rPr>
          <w:rFonts w:hint="default" w:ascii="Consolas" w:hAnsi="Consolas" w:eastAsia="Consolas"/>
          <w:color w:val="008000"/>
          <w:sz w:val="28"/>
          <w:szCs w:val="28"/>
          <w:lang w:val="en-US"/>
        </w:rPr>
        <w:t xml:space="preserve"> Exercise 1</w:t>
      </w:r>
    </w:p>
    <w:p w14:paraId="25B94F6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47FD9BD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FFB83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DFCF4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22F6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D002C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7C8974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0B1FC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BAB043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90E2D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199AB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77F560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91D5E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'Dipanjan'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'Saha'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6200.00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'2022-02-01'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47A0E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F7505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--return value from procedure</w:t>
      </w:r>
    </w:p>
    <w:p w14:paraId="01FA26F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645C59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6B0716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E2C6B2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19C12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TotalEmployees</w:t>
      </w:r>
    </w:p>
    <w:p w14:paraId="2985B2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0C6580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5BB79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813A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7BC23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8A72E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08EB445">
      <w:pPr>
        <w:jc w:val="both"/>
        <w:rPr>
          <w:rFonts w:hint="default"/>
          <w:sz w:val="36"/>
          <w:szCs w:val="36"/>
          <w:lang w:val="en-US"/>
        </w:rPr>
      </w:pPr>
    </w:p>
    <w:p w14:paraId="7D6346A9">
      <w:pPr>
        <w:jc w:val="both"/>
      </w:pPr>
      <w:r>
        <w:drawing>
          <wp:inline distT="0" distB="0" distL="114300" distR="114300">
            <wp:extent cx="5269865" cy="303085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E4A9">
      <w:pPr>
        <w:jc w:val="both"/>
        <w:rPr>
          <w:rFonts w:hint="default"/>
          <w:lang w:val="en-US"/>
        </w:rPr>
      </w:pPr>
    </w:p>
    <w:p w14:paraId="7BA213E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Exercise-4</w:t>
      </w:r>
    </w:p>
    <w:p w14:paraId="30B0E4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execute a stored procedure </w:t>
      </w:r>
    </w:p>
    <w:p w14:paraId="795C190D">
      <w:pPr>
        <w:rPr>
          <w:rFonts w:hint="default"/>
          <w:lang w:val="en-US"/>
        </w:rPr>
      </w:pPr>
    </w:p>
    <w:p w14:paraId="5FCAF644">
      <w:pPr>
        <w:spacing w:beforeLines="0" w:afterLines="0"/>
        <w:jc w:val="left"/>
        <w:rPr>
          <w:rFonts w:hint="default" w:ascii="Calibri" w:hAnsi="Calibri" w:eastAsia="Consolas" w:cs="Calibri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 xml:space="preserve"> </w:t>
      </w:r>
      <w:r>
        <w:rPr>
          <w:rFonts w:hint="default" w:ascii="Calibri" w:hAnsi="Calibri" w:eastAsia="Consolas" w:cs="Calibri"/>
          <w:color w:val="808080"/>
          <w:sz w:val="19"/>
          <w:szCs w:val="24"/>
          <w:lang w:val="en-US"/>
        </w:rPr>
        <w:t>--we run this query to execute a stored procedure</w:t>
      </w:r>
    </w:p>
    <w:p w14:paraId="1ED8996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isplayBackgroundShape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F1812"/>
    <w:rsid w:val="5ADA0B86"/>
    <w:rsid w:val="63E0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2025-06-27T17:59:00Z</dcterms:created>
  <dc:creator>KIIT</dc:creator>
  <cp:lastModifiedBy>Jeevapriya R</cp:lastModifiedBy>
  <dcterms:modified xsi:type="dcterms:W3CDTF">2025-06-28T18:14:33Z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6370132264CB4D2680F01D3F4967755F_13</vt:lpwstr>
  </property>
</Properties>
</file>